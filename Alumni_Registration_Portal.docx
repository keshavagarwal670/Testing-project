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Alumni Registration Portal</w:t>
      </w:r>
    </w:p>
    <w:p>
      <w:pPr>
        <w:pStyle w:val="Normal"/>
        <w:rPr/>
      </w:pPr>
      <w:r>
        <w:rPr/>
        <w:t>This project is a web-based Alumni Registration Portal developed to facilitate the management and registration of alumni. It provides functionalities for user login, searching alumni, and managing contact, education, and experience details.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Link: https://github.com/keshavagarwal670/Testing-project</w:t>
      </w:r>
    </w:p>
    <w:p>
      <w:pPr>
        <w:pStyle w:val="Heading2"/>
        <w:rPr/>
      </w:pPr>
      <w:r>
        <w:rPr/>
        <w:t>Features</w:t>
      </w:r>
    </w:p>
    <w:p>
      <w:pPr>
        <w:pStyle w:val="Normal"/>
        <w:rPr/>
      </w:pPr>
      <w:r>
        <w:rPr/>
        <w:t xml:space="preserve">• </w:t>
      </w:r>
      <w:r>
        <w:rPr/>
        <w:t>Login System: Allows users to log in securely.</w:t>
      </w:r>
    </w:p>
    <w:p>
      <w:pPr>
        <w:pStyle w:val="Normal"/>
        <w:rPr/>
      </w:pPr>
      <w:r>
        <w:rPr/>
        <w:t xml:space="preserve">• </w:t>
      </w:r>
      <w:r>
        <w:rPr/>
        <w:t>Search Alumni: Search functionality to find alumni using various filters.</w:t>
      </w:r>
    </w:p>
    <w:p>
      <w:pPr>
        <w:pStyle w:val="Normal"/>
        <w:rPr/>
      </w:pPr>
      <w:r>
        <w:rPr/>
        <w:t xml:space="preserve">• </w:t>
      </w:r>
      <w:r>
        <w:rPr/>
        <w:t>Forms: Dynamic forms for entering and managing: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Contact Information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Educational Background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</w:t>
      </w:r>
      <w:r>
        <w:rPr/>
        <w:t>- Professional Experience</w:t>
      </w:r>
    </w:p>
    <w:p>
      <w:pPr>
        <w:pStyle w:val="Heading2"/>
        <w:rPr/>
      </w:pPr>
      <w:r>
        <w:rPr/>
        <w:t>Technology Stack</w:t>
      </w:r>
    </w:p>
    <w:p>
      <w:pPr>
        <w:pStyle w:val="Normal"/>
        <w:rPr/>
      </w:pPr>
      <w:r>
        <w:rPr/>
        <w:t xml:space="preserve">• </w:t>
      </w:r>
      <w:r>
        <w:rPr/>
        <w:t>Frontend: React.js</w:t>
      </w:r>
    </w:p>
    <w:p>
      <w:pPr>
        <w:pStyle w:val="Normal"/>
        <w:rPr/>
      </w:pPr>
      <w:r>
        <w:rPr/>
        <w:t xml:space="preserve">• </w:t>
      </w:r>
      <w:r>
        <w:rPr/>
        <w:t>Backend: Spring Boot</w:t>
      </w:r>
    </w:p>
    <w:p>
      <w:pPr>
        <w:pStyle w:val="Normal"/>
        <w:rPr/>
      </w:pPr>
      <w:r>
        <w:rPr/>
        <w:t xml:space="preserve">• </w:t>
      </w:r>
      <w:r>
        <w:rPr/>
        <w:t>Database: MySQL</w:t>
      </w:r>
    </w:p>
    <w:p>
      <w:pPr>
        <w:pStyle w:val="Heading2"/>
        <w:rPr/>
      </w:pPr>
      <w:r>
        <w:rPr/>
        <w:t>Testing</w:t>
      </w:r>
    </w:p>
    <w:p>
      <w:pPr>
        <w:pStyle w:val="Normal"/>
        <w:rPr/>
      </w:pPr>
      <w:r>
        <w:rPr/>
        <w:t xml:space="preserve">• </w:t>
      </w:r>
      <w:r>
        <w:rPr/>
        <w:t>Unit Testing: Unit test cases were designed and implemented for each component.</w:t>
      </w:r>
    </w:p>
    <w:p>
      <w:pPr>
        <w:pStyle w:val="Normal"/>
        <w:rPr/>
      </w:pPr>
      <w:r>
        <w:rPr/>
        <w:t xml:space="preserve">• </w:t>
      </w:r>
      <w:r>
        <w:rPr/>
        <w:t>Mutation Testing: Integrated Stryker to perform mutation testing and assess the robustness of the code.</w:t>
      </w:r>
    </w:p>
    <w:p>
      <w:pPr>
        <w:pStyle w:val="Normal"/>
        <w:rPr/>
      </w:pPr>
      <w:r>
        <w:rPr/>
        <w:t xml:space="preserve">  </w:t>
      </w:r>
      <w:r>
        <w:rPr/>
        <w:t>- Mutation Score: See the screenshot below for the mutation testing score using Stryker.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2185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Roles and Contributions</w:t>
      </w:r>
    </w:p>
    <w:p>
      <w:pPr>
        <w:pStyle w:val="Normal"/>
        <w:rPr/>
      </w:pPr>
      <w:r>
        <w:rPr/>
        <w:t>1. Keshav Agarwal (Roll Number: MT2023114)</w:t>
      </w:r>
    </w:p>
    <w:p>
      <w:pPr>
        <w:pStyle w:val="Normal"/>
        <w:rPr/>
      </w:pPr>
      <w:r>
        <w:rPr/>
        <w:t xml:space="preserve">   </w:t>
      </w:r>
      <w:r>
        <w:rPr/>
        <w:t>- Developed the backend and frontend for: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 </w:t>
      </w:r>
      <w:r>
        <w:rPr/>
        <w:t>- Login Page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 </w:t>
      </w:r>
      <w:r>
        <w:rPr/>
        <w:t>- Search Page</w:t>
      </w:r>
    </w:p>
    <w:p>
      <w:pPr>
        <w:pStyle w:val="Normal"/>
        <w:rPr/>
      </w:pPr>
      <w:r>
        <w:rPr/>
        <w:t>2. Pratyasa Ray (Roll Number: MT2023014)</w:t>
      </w:r>
    </w:p>
    <w:p>
      <w:pPr>
        <w:pStyle w:val="Normal"/>
        <w:rPr/>
      </w:pPr>
      <w:r>
        <w:rPr/>
        <w:t xml:space="preserve">   </w:t>
      </w:r>
      <w:r>
        <w:rPr/>
        <w:t>- Developed the backend and frontend for: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  </w:t>
      </w:r>
      <w:r>
        <w:rPr/>
        <w:t>- Forms for Contact, Education, and Experience.</w:t>
      </w:r>
    </w:p>
    <w:p>
      <w:pPr>
        <w:pStyle w:val="Heading2"/>
        <w:rPr/>
      </w:pPr>
      <w:r>
        <w:rPr/>
        <w:t>How to Run the Project</w:t>
      </w:r>
    </w:p>
    <w:p>
      <w:pPr>
        <w:pStyle w:val="Normal"/>
        <w:rPr/>
      </w:pPr>
      <w:r>
        <w:rPr/>
        <w:t>1. Clone the repository:</w:t>
      </w:r>
    </w:p>
    <w:p>
      <w:pPr>
        <w:pStyle w:val="ListBullet"/>
        <w:numPr>
          <w:ilvl w:val="0"/>
          <w:numId w:val="1"/>
        </w:numPr>
        <w:rPr/>
      </w:pPr>
      <w:r>
        <w:rPr/>
        <w:t>```bash</w:t>
      </w:r>
    </w:p>
    <w:p>
      <w:pPr>
        <w:pStyle w:val="ListBullet"/>
        <w:numPr>
          <w:ilvl w:val="0"/>
          <w:numId w:val="1"/>
        </w:numPr>
        <w:rPr/>
      </w:pPr>
      <w:r>
        <w:rPr/>
        <w:t>git clone https://github.com/your-repo-link.git</w:t>
      </w:r>
    </w:p>
    <w:p>
      <w:pPr>
        <w:pStyle w:val="ListBullet"/>
        <w:numPr>
          <w:ilvl w:val="0"/>
          <w:numId w:val="1"/>
        </w:numPr>
        <w:rPr/>
      </w:pPr>
      <w:r>
        <w:rPr/>
        <w:t>cd alumni-registration-portal</w:t>
      </w:r>
    </w:p>
    <w:p>
      <w:pPr>
        <w:pStyle w:val="ListBullet"/>
        <w:numPr>
          <w:ilvl w:val="0"/>
          <w:numId w:val="1"/>
        </w:numPr>
        <w:rPr/>
      </w:pPr>
      <w:r>
        <w:rPr/>
        <w:t>```</w:t>
      </w:r>
    </w:p>
    <w:p>
      <w:pPr>
        <w:pStyle w:val="Normal"/>
        <w:rPr/>
      </w:pPr>
      <w:r>
        <w:rPr/>
        <w:t>2. Backend Setup: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</w:t>
      </w:r>
      <w:r>
        <w:rPr/>
        <w:t>- Ensure you have Java and Maven installed.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</w:t>
      </w:r>
      <w:r>
        <w:rPr/>
        <w:t>- Navigate to the backend folder:</w:t>
      </w:r>
    </w:p>
    <w:p>
      <w:pPr>
        <w:pStyle w:val="ListBullet"/>
        <w:numPr>
          <w:ilvl w:val="0"/>
          <w:numId w:val="1"/>
        </w:numPr>
        <w:rPr/>
      </w:pPr>
      <w:r>
        <w:rPr/>
        <w:t>```bash</w:t>
      </w:r>
    </w:p>
    <w:p>
      <w:pPr>
        <w:pStyle w:val="ListBullet"/>
        <w:numPr>
          <w:ilvl w:val="0"/>
          <w:numId w:val="1"/>
        </w:numPr>
        <w:rPr/>
      </w:pPr>
      <w:r>
        <w:rPr/>
        <w:t>cd backend</w:t>
      </w:r>
    </w:p>
    <w:p>
      <w:pPr>
        <w:pStyle w:val="ListBullet"/>
        <w:numPr>
          <w:ilvl w:val="0"/>
          <w:numId w:val="1"/>
        </w:numPr>
        <w:rPr/>
      </w:pPr>
      <w:r>
        <w:rPr/>
        <w:t>mvn clean install</w:t>
      </w:r>
    </w:p>
    <w:p>
      <w:pPr>
        <w:pStyle w:val="ListBullet"/>
        <w:numPr>
          <w:ilvl w:val="0"/>
          <w:numId w:val="1"/>
        </w:numPr>
        <w:rPr/>
      </w:pPr>
      <w:r>
        <w:rPr/>
        <w:t>mvn spring-boot:run</w:t>
      </w:r>
    </w:p>
    <w:p>
      <w:pPr>
        <w:pStyle w:val="ListBullet"/>
        <w:numPr>
          <w:ilvl w:val="0"/>
          <w:numId w:val="1"/>
        </w:numPr>
        <w:rPr/>
      </w:pPr>
      <w:r>
        <w:rPr/>
        <w:t>```</w:t>
      </w:r>
    </w:p>
    <w:p>
      <w:pPr>
        <w:pStyle w:val="Normal"/>
        <w:rPr/>
      </w:pPr>
      <w:r>
        <w:rPr/>
        <w:t>3. Frontend Setup: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</w:t>
      </w:r>
      <w:r>
        <w:rPr/>
        <w:t>- Ensure you have Node.js and npm installed.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</w:t>
      </w:r>
      <w:r>
        <w:rPr/>
        <w:t>- Navigate to the frontend folder:</w:t>
      </w:r>
    </w:p>
    <w:p>
      <w:pPr>
        <w:pStyle w:val="ListBullet"/>
        <w:numPr>
          <w:ilvl w:val="0"/>
          <w:numId w:val="1"/>
        </w:numPr>
        <w:rPr/>
      </w:pPr>
      <w:r>
        <w:rPr/>
        <w:t>```bash</w:t>
      </w:r>
    </w:p>
    <w:p>
      <w:pPr>
        <w:pStyle w:val="ListBullet"/>
        <w:numPr>
          <w:ilvl w:val="0"/>
          <w:numId w:val="1"/>
        </w:numPr>
        <w:rPr/>
      </w:pPr>
      <w:r>
        <w:rPr/>
        <w:t>cd frontend</w:t>
      </w:r>
    </w:p>
    <w:p>
      <w:pPr>
        <w:pStyle w:val="ListBullet"/>
        <w:numPr>
          <w:ilvl w:val="0"/>
          <w:numId w:val="1"/>
        </w:numPr>
        <w:rPr/>
      </w:pPr>
      <w:r>
        <w:rPr/>
        <w:t>npm install</w:t>
      </w:r>
    </w:p>
    <w:p>
      <w:pPr>
        <w:pStyle w:val="ListBullet"/>
        <w:numPr>
          <w:ilvl w:val="0"/>
          <w:numId w:val="1"/>
        </w:numPr>
        <w:rPr/>
      </w:pPr>
      <w:r>
        <w:rPr/>
        <w:t>npm start</w:t>
      </w:r>
    </w:p>
    <w:p>
      <w:pPr>
        <w:pStyle w:val="ListBullet"/>
        <w:numPr>
          <w:ilvl w:val="0"/>
          <w:numId w:val="1"/>
        </w:numPr>
        <w:rPr/>
      </w:pPr>
      <w:r>
        <w:rPr/>
        <w:t>```</w:t>
      </w:r>
    </w:p>
    <w:p>
      <w:pPr>
        <w:pStyle w:val="Normal"/>
        <w:rPr/>
      </w:pPr>
      <w:r>
        <w:rPr/>
        <w:t>4. Database Setup: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</w:t>
      </w:r>
      <w:r>
        <w:rPr/>
        <w:t>- Create a MySQL database named `alumni_portal`.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</w:t>
      </w:r>
      <w:r>
        <w:rPr/>
        <w:t>- Import the provided SQL schema from `db/schema.sql`.</w:t>
      </w:r>
    </w:p>
    <w:p>
      <w:pPr>
        <w:pStyle w:val="Normal"/>
        <w:rPr/>
      </w:pPr>
      <w:r>
        <w:rPr/>
        <w:t>5. Access the portal: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</w:t>
      </w:r>
      <w:r>
        <w:rPr/>
        <w:t>- Frontend: http://localhost:3000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   </w:t>
      </w:r>
      <w:r>
        <w:rPr/>
        <w:t>- Backend API: http://localhost:8080</w:t>
      </w:r>
    </w:p>
    <w:p>
      <w:pPr>
        <w:pStyle w:val="Heading2"/>
        <w:rPr/>
      </w:pPr>
      <w:r>
        <w:rPr/>
        <w:t>License</w:t>
      </w:r>
    </w:p>
    <w:p>
      <w:pPr>
        <w:pStyle w:val="Normal"/>
        <w:rPr/>
      </w:pPr>
      <w:r>
        <w:rPr/>
        <w:t>This project is licensed under the MIT License. See the LICENSE file for details.</w:t>
      </w:r>
    </w:p>
    <w:p>
      <w:pPr>
        <w:pStyle w:val="Heading2"/>
        <w:rPr/>
      </w:pPr>
      <w:r>
        <w:rPr/>
        <w:t>Acknowledgments</w:t>
      </w:r>
    </w:p>
    <w:p>
      <w:pPr>
        <w:pStyle w:val="Normal"/>
        <w:rPr/>
      </w:pPr>
      <w:r>
        <w:rPr/>
        <w:t xml:space="preserve">• </w:t>
      </w:r>
      <w:r>
        <w:rPr/>
        <w:t>IIIT Bangalore: For academic support and resources.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• </w:t>
      </w:r>
      <w:r>
        <w:rPr/>
        <w:t>Stryker: For the mutation testing framework.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3</Pages>
  <Words>329</Words>
  <Characters>1812</Characters>
  <CharactersWithSpaces>2107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2024-11-25T23:52:11Z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